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Beyond Logic — Series Skeleton (Issues #1–10)</w:t>
      </w:r>
    </w:p>
    <w:p>
      <w:r>
        <w:t>This document captures the updated series skeleton for 'Beyond Logic'. It is structured issue by issue, providing a consistent format for reference, archiving, and future project continuity.</w:t>
      </w:r>
    </w:p>
    <w:p>
      <w:pPr>
        <w:pStyle w:val="Heading2"/>
      </w:pPr>
      <w:r>
        <w:t>Issue #1: The Experiment Begins</w:t>
      </w:r>
    </w:p>
    <w:p>
      <w:pPr>
        <w:pStyle w:val="ListBullet"/>
      </w:pPr>
      <w:r>
        <w:t>- Introduces the Watchers and their failed experiments (Atlantis, Egypt, El Dorado).</w:t>
      </w:r>
    </w:p>
    <w:p>
      <w:pPr>
        <w:pStyle w:val="ListBullet"/>
      </w:pPr>
      <w:r>
        <w:t>- Collin’s normal life is established (football, family, AI foreshadowing).</w:t>
      </w:r>
    </w:p>
    <w:p>
      <w:pPr>
        <w:pStyle w:val="ListBullet"/>
      </w:pPr>
      <w:r>
        <w:t>- Ends with eerie Watcher shimmer and TV glitch → suspense cliffhanger.</w:t>
      </w:r>
    </w:p>
    <w:p>
      <w:pPr>
        <w:pStyle w:val="Heading2"/>
      </w:pPr>
      <w:r>
        <w:t>Issue #2: Awakening</w:t>
      </w:r>
    </w:p>
    <w:p>
      <w:pPr>
        <w:pStyle w:val="ListBullet"/>
      </w:pPr>
      <w:r>
        <w:t>- Collin receives empowerment through randomized beam, sabotaged by Rebel Watcher.</w:t>
      </w:r>
    </w:p>
    <w:p>
      <w:pPr>
        <w:pStyle w:val="ListBullet"/>
      </w:pPr>
      <w:r>
        <w:t>- He begins to notice changes but feels like an accidental hero, unsure why chosen.</w:t>
      </w:r>
    </w:p>
    <w:p>
      <w:pPr>
        <w:pStyle w:val="Heading2"/>
      </w:pPr>
      <w:r>
        <w:t>Issue #3: First Challenges</w:t>
      </w:r>
    </w:p>
    <w:p>
      <w:pPr>
        <w:pStyle w:val="ListBullet"/>
      </w:pPr>
      <w:r>
        <w:t>- Collin faces early tests of his powers.</w:t>
      </w:r>
    </w:p>
    <w:p>
      <w:pPr>
        <w:pStyle w:val="ListBullet"/>
      </w:pPr>
      <w:r>
        <w:t>- Hints reveal rebels deliberately randomized empowerment to find someone between innocence and emerging maturity.</w:t>
      </w:r>
    </w:p>
    <w:p>
      <w:pPr>
        <w:pStyle w:val="Heading2"/>
      </w:pPr>
      <w:r>
        <w:t>Issue #4–5: Revelation and Struggle</w:t>
      </w:r>
    </w:p>
    <w:p>
      <w:pPr>
        <w:pStyle w:val="ListBullet"/>
      </w:pPr>
      <w:r>
        <w:t>- Collin learns he wasn’t chosen for power or leadership but because he represents the missing human element — hope, imagination, 'soul'.</w:t>
      </w:r>
    </w:p>
    <w:p>
      <w:pPr>
        <w:pStyle w:val="ListBullet"/>
      </w:pPr>
      <w:r>
        <w:t>- He struggles with feeling like a random accident before slowly realizing his unique value.</w:t>
      </w:r>
    </w:p>
    <w:p>
      <w:pPr>
        <w:pStyle w:val="Heading2"/>
      </w:pPr>
      <w:r>
        <w:t>Issue #6: Confrontation</w:t>
      </w:r>
    </w:p>
    <w:p>
      <w:pPr>
        <w:pStyle w:val="ListBullet"/>
      </w:pPr>
      <w:r>
        <w:t>- Collin directly confronts the AI.</w:t>
      </w:r>
    </w:p>
    <w:p>
      <w:pPr>
        <w:pStyle w:val="ListBullet"/>
      </w:pPr>
      <w:r>
        <w:t>- Begins to see the AI is not inherently the enemy.</w:t>
      </w:r>
    </w:p>
    <w:p>
      <w:pPr>
        <w:pStyle w:val="ListBullet"/>
      </w:pPr>
      <w:r>
        <w:t>- Personal growth moment: embraces that his humanity is what the world needs.</w:t>
      </w:r>
    </w:p>
    <w:p>
      <w:pPr>
        <w:pStyle w:val="Heading2"/>
      </w:pPr>
      <w:r>
        <w:t>Issue #7–8: Alliance</w:t>
      </w:r>
    </w:p>
    <w:p>
      <w:pPr>
        <w:pStyle w:val="ListBullet"/>
      </w:pPr>
      <w:r>
        <w:t>- The AI shifts perspective, realizing humanity isn’t the flaw — the Watchers’ cold logic is.</w:t>
      </w:r>
    </w:p>
    <w:p>
      <w:pPr>
        <w:pStyle w:val="ListBullet"/>
      </w:pPr>
      <w:r>
        <w:t>- Collin and AI team up, beginning to challenge the Watchers’ plan.</w:t>
      </w:r>
    </w:p>
    <w:p>
      <w:pPr>
        <w:pStyle w:val="Heading2"/>
      </w:pPr>
      <w:r>
        <w:t>Issue #9–10: The Final Experiment</w:t>
      </w:r>
    </w:p>
    <w:p>
      <w:pPr>
        <w:pStyle w:val="ListBullet"/>
      </w:pPr>
      <w:r>
        <w:t>- Climactic arc: Collin and AI confront the Watchers together.</w:t>
      </w:r>
    </w:p>
    <w:p>
      <w:pPr>
        <w:pStyle w:val="ListBullet"/>
      </w:pPr>
      <w:r>
        <w:t>- They prove unpredictability, compassion, and imagination are the true keys to survival.</w:t>
      </w:r>
    </w:p>
    <w:p>
      <w:pPr>
        <w:pStyle w:val="ListBullet"/>
      </w:pPr>
      <w:r>
        <w:t>- Resolution of the Watchers’ experiment and Collin’s self-realization.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